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41079" w14:textId="77777777" w:rsidR="00344F4D" w:rsidRDefault="008443E7">
      <w:pPr>
        <w:pStyle w:val="Heading2"/>
      </w:pPr>
      <w:r>
        <w:t>Part 1: Database &amp; Query Optimization (MySQL)</w:t>
      </w:r>
    </w:p>
    <w:p w14:paraId="60A8E08D" w14:textId="77777777" w:rsidR="00344F4D" w:rsidRPr="008443E7" w:rsidRDefault="008443E7">
      <w:r>
        <w:t>Scenario:</w:t>
      </w:r>
      <w:r>
        <w:br/>
        <w:t>You are given a dataset of shipments stored in a MySQL table:</w:t>
      </w:r>
      <w:r>
        <w:br/>
      </w:r>
    </w:p>
    <w:p w14:paraId="49BB5EF5" w14:textId="77777777" w:rsidR="00344F4D" w:rsidRPr="008443E7" w:rsidRDefault="008443E7">
      <w:pPr>
        <w:pStyle w:val="IntenseQuote"/>
        <w:rPr>
          <w:b w:val="0"/>
          <w:bCs w:val="0"/>
          <w:color w:val="auto"/>
        </w:rPr>
      </w:pPr>
      <w:r w:rsidRPr="008443E7">
        <w:rPr>
          <w:b w:val="0"/>
          <w:bCs w:val="0"/>
          <w:color w:val="auto"/>
        </w:rPr>
        <w:t>CREATE TABLE shipments (</w:t>
      </w:r>
      <w:r w:rsidRPr="008443E7">
        <w:rPr>
          <w:b w:val="0"/>
          <w:bCs w:val="0"/>
          <w:color w:val="auto"/>
        </w:rPr>
        <w:br/>
        <w:t xml:space="preserve">    id BIGINT PRIMARY KEY AUTO_INCREMENT,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order_id</w:t>
      </w:r>
      <w:proofErr w:type="spellEnd"/>
      <w:r w:rsidRPr="008443E7">
        <w:rPr>
          <w:b w:val="0"/>
          <w:bCs w:val="0"/>
          <w:color w:val="auto"/>
        </w:rPr>
        <w:t xml:space="preserve"> </w:t>
      </w:r>
      <w:proofErr w:type="gramStart"/>
      <w:r w:rsidRPr="008443E7">
        <w:rPr>
          <w:b w:val="0"/>
          <w:bCs w:val="0"/>
          <w:color w:val="auto"/>
        </w:rPr>
        <w:t>VARCHAR(</w:t>
      </w:r>
      <w:proofErr w:type="gramEnd"/>
      <w:r w:rsidRPr="008443E7">
        <w:rPr>
          <w:b w:val="0"/>
          <w:bCs w:val="0"/>
          <w:color w:val="auto"/>
        </w:rPr>
        <w:t>50),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carrier_name</w:t>
      </w:r>
      <w:proofErr w:type="spellEnd"/>
      <w:r w:rsidRPr="008443E7">
        <w:rPr>
          <w:b w:val="0"/>
          <w:bCs w:val="0"/>
          <w:color w:val="auto"/>
        </w:rPr>
        <w:t xml:space="preserve"> </w:t>
      </w:r>
      <w:proofErr w:type="gramStart"/>
      <w:r w:rsidRPr="008443E7">
        <w:rPr>
          <w:b w:val="0"/>
          <w:bCs w:val="0"/>
          <w:color w:val="auto"/>
        </w:rPr>
        <w:t>VARCHAR(</w:t>
      </w:r>
      <w:proofErr w:type="gramEnd"/>
      <w:r w:rsidRPr="008443E7">
        <w:rPr>
          <w:b w:val="0"/>
          <w:bCs w:val="0"/>
          <w:color w:val="auto"/>
        </w:rPr>
        <w:t>50),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ship_date</w:t>
      </w:r>
      <w:proofErr w:type="spellEnd"/>
      <w:r w:rsidRPr="008443E7">
        <w:rPr>
          <w:b w:val="0"/>
          <w:bCs w:val="0"/>
          <w:color w:val="auto"/>
        </w:rPr>
        <w:t xml:space="preserve"> DATETIME,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delivery_date</w:t>
      </w:r>
      <w:proofErr w:type="spellEnd"/>
      <w:r w:rsidRPr="008443E7">
        <w:rPr>
          <w:b w:val="0"/>
          <w:bCs w:val="0"/>
          <w:color w:val="auto"/>
        </w:rPr>
        <w:t xml:space="preserve"> DATETIME,</w:t>
      </w:r>
      <w:r w:rsidRPr="008443E7">
        <w:rPr>
          <w:b w:val="0"/>
          <w:bCs w:val="0"/>
          <w:color w:val="auto"/>
        </w:rPr>
        <w:br/>
        <w:t xml:space="preserve">    weight </w:t>
      </w:r>
      <w:proofErr w:type="gramStart"/>
      <w:r w:rsidRPr="008443E7">
        <w:rPr>
          <w:b w:val="0"/>
          <w:bCs w:val="0"/>
          <w:color w:val="auto"/>
        </w:rPr>
        <w:t>DECIMAL(</w:t>
      </w:r>
      <w:proofErr w:type="gramEnd"/>
      <w:r w:rsidRPr="008443E7">
        <w:rPr>
          <w:b w:val="0"/>
          <w:bCs w:val="0"/>
          <w:color w:val="auto"/>
        </w:rPr>
        <w:t>10,2),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origin_province</w:t>
      </w:r>
      <w:proofErr w:type="spellEnd"/>
      <w:r w:rsidRPr="008443E7">
        <w:rPr>
          <w:b w:val="0"/>
          <w:bCs w:val="0"/>
          <w:color w:val="auto"/>
        </w:rPr>
        <w:t xml:space="preserve"> </w:t>
      </w:r>
      <w:proofErr w:type="gramStart"/>
      <w:r w:rsidRPr="008443E7">
        <w:rPr>
          <w:b w:val="0"/>
          <w:bCs w:val="0"/>
          <w:color w:val="auto"/>
        </w:rPr>
        <w:t>VARCHAR(</w:t>
      </w:r>
      <w:proofErr w:type="gramEnd"/>
      <w:r w:rsidRPr="008443E7">
        <w:rPr>
          <w:b w:val="0"/>
          <w:bCs w:val="0"/>
          <w:color w:val="auto"/>
        </w:rPr>
        <w:t>20),</w:t>
      </w:r>
      <w:r w:rsidRPr="008443E7">
        <w:rPr>
          <w:b w:val="0"/>
          <w:bCs w:val="0"/>
          <w:color w:val="auto"/>
        </w:rPr>
        <w:br/>
        <w:t xml:space="preserve">    </w:t>
      </w:r>
      <w:proofErr w:type="spellStart"/>
      <w:r w:rsidRPr="008443E7">
        <w:rPr>
          <w:b w:val="0"/>
          <w:bCs w:val="0"/>
          <w:color w:val="auto"/>
        </w:rPr>
        <w:t>destination_province</w:t>
      </w:r>
      <w:proofErr w:type="spellEnd"/>
      <w:r w:rsidRPr="008443E7">
        <w:rPr>
          <w:b w:val="0"/>
          <w:bCs w:val="0"/>
          <w:color w:val="auto"/>
        </w:rPr>
        <w:t xml:space="preserve"> </w:t>
      </w:r>
      <w:proofErr w:type="gramStart"/>
      <w:r w:rsidRPr="008443E7">
        <w:rPr>
          <w:b w:val="0"/>
          <w:bCs w:val="0"/>
          <w:color w:val="auto"/>
        </w:rPr>
        <w:t>VARCHAR(</w:t>
      </w:r>
      <w:proofErr w:type="gramEnd"/>
      <w:r w:rsidRPr="008443E7">
        <w:rPr>
          <w:b w:val="0"/>
          <w:bCs w:val="0"/>
          <w:color w:val="auto"/>
        </w:rPr>
        <w:t>20),</w:t>
      </w:r>
      <w:r w:rsidRPr="008443E7">
        <w:rPr>
          <w:b w:val="0"/>
          <w:bCs w:val="0"/>
          <w:color w:val="auto"/>
        </w:rPr>
        <w:br/>
        <w:t xml:space="preserve">    status </w:t>
      </w:r>
      <w:proofErr w:type="gramStart"/>
      <w:r w:rsidRPr="008443E7">
        <w:rPr>
          <w:b w:val="0"/>
          <w:bCs w:val="0"/>
          <w:color w:val="auto"/>
        </w:rPr>
        <w:t>VARCHAR(</w:t>
      </w:r>
      <w:proofErr w:type="gramEnd"/>
      <w:r w:rsidRPr="008443E7">
        <w:rPr>
          <w:b w:val="0"/>
          <w:bCs w:val="0"/>
          <w:color w:val="auto"/>
        </w:rPr>
        <w:t>20),</w:t>
      </w:r>
      <w:r w:rsidRPr="008443E7">
        <w:rPr>
          <w:b w:val="0"/>
          <w:bCs w:val="0"/>
          <w:color w:val="auto"/>
        </w:rPr>
        <w:br/>
        <w:t xml:space="preserve">    cost </w:t>
      </w:r>
      <w:proofErr w:type="gramStart"/>
      <w:r w:rsidRPr="008443E7">
        <w:rPr>
          <w:b w:val="0"/>
          <w:bCs w:val="0"/>
          <w:color w:val="auto"/>
        </w:rPr>
        <w:t>DECIMAL(</w:t>
      </w:r>
      <w:proofErr w:type="gramEnd"/>
      <w:r w:rsidRPr="008443E7">
        <w:rPr>
          <w:b w:val="0"/>
          <w:bCs w:val="0"/>
          <w:color w:val="auto"/>
        </w:rPr>
        <w:t>10,2)</w:t>
      </w:r>
      <w:r w:rsidRPr="008443E7">
        <w:rPr>
          <w:b w:val="0"/>
          <w:bCs w:val="0"/>
          <w:color w:val="auto"/>
        </w:rPr>
        <w:br/>
        <w:t>);</w:t>
      </w:r>
    </w:p>
    <w:p w14:paraId="6E4FF866" w14:textId="77777777" w:rsidR="00E62AA3" w:rsidRDefault="008443E7">
      <w:r>
        <w:t>Tasks:</w:t>
      </w:r>
      <w:r>
        <w:br/>
        <w:t>1. Propose 3 indexes you would add and explain why.</w:t>
      </w:r>
    </w:p>
    <w:p w14:paraId="0F697A51" w14:textId="1B289634" w:rsidR="000F557B" w:rsidRDefault="007F270B" w:rsidP="007F270B">
      <w:pPr>
        <w:pStyle w:val="ListParagraph"/>
        <w:numPr>
          <w:ilvl w:val="0"/>
          <w:numId w:val="11"/>
        </w:numPr>
      </w:pPr>
      <w:proofErr w:type="spellStart"/>
      <w:r>
        <w:t>order_id</w:t>
      </w:r>
      <w:proofErr w:type="spellEnd"/>
      <w:r w:rsidR="00623EEA">
        <w:t xml:space="preserve"> frequently will be use for </w:t>
      </w:r>
      <w:r w:rsidR="00B05ADF">
        <w:t xml:space="preserve">searching shipment using </w:t>
      </w:r>
      <w:proofErr w:type="spellStart"/>
      <w:r w:rsidR="00B05ADF">
        <w:t>order_id</w:t>
      </w:r>
      <w:proofErr w:type="spellEnd"/>
    </w:p>
    <w:p w14:paraId="1BCC2D0F" w14:textId="51BF3F8E" w:rsidR="00E62AA3" w:rsidRDefault="000F557B" w:rsidP="007F270B">
      <w:pPr>
        <w:pStyle w:val="ListParagraph"/>
        <w:numPr>
          <w:ilvl w:val="0"/>
          <w:numId w:val="11"/>
        </w:numPr>
      </w:pPr>
      <w:r>
        <w:t xml:space="preserve">index on status and </w:t>
      </w:r>
      <w:proofErr w:type="spellStart"/>
      <w:r>
        <w:t>delivery_date</w:t>
      </w:r>
      <w:proofErr w:type="spellEnd"/>
      <w:r w:rsidR="00DC2BE4">
        <w:t xml:space="preserve"> </w:t>
      </w:r>
      <w:r w:rsidR="00A06004">
        <w:t xml:space="preserve">(it will be </w:t>
      </w:r>
      <w:proofErr w:type="spellStart"/>
      <w:r w:rsidR="00A06004">
        <w:t>use</w:t>
      </w:r>
      <w:proofErr w:type="spellEnd"/>
      <w:r w:rsidR="00A06004">
        <w:t xml:space="preserve"> for </w:t>
      </w:r>
      <w:r w:rsidR="003B564D">
        <w:t xml:space="preserve">filtration </w:t>
      </w:r>
      <w:proofErr w:type="gramStart"/>
      <w:r w:rsidR="003B564D">
        <w:t xml:space="preserve">and </w:t>
      </w:r>
      <w:r w:rsidR="007F270B">
        <w:t xml:space="preserve"> </w:t>
      </w:r>
      <w:r w:rsidR="003B564D">
        <w:t>report</w:t>
      </w:r>
      <w:proofErr w:type="gramEnd"/>
      <w:r w:rsidR="003B564D">
        <w:t xml:space="preserve"> purpose frequently as per requirement in part3</w:t>
      </w:r>
    </w:p>
    <w:p w14:paraId="345FFFD5" w14:textId="39A1C9F1" w:rsidR="00B05ADF" w:rsidRDefault="00B05ADF" w:rsidP="007F270B">
      <w:pPr>
        <w:pStyle w:val="ListParagraph"/>
        <w:numPr>
          <w:ilvl w:val="0"/>
          <w:numId w:val="11"/>
        </w:numPr>
      </w:pPr>
      <w:r>
        <w:t xml:space="preserve">index </w:t>
      </w:r>
      <w:r w:rsidR="00275170">
        <w:t xml:space="preserve">on </w:t>
      </w:r>
      <w:proofErr w:type="spellStart"/>
      <w:r>
        <w:t>ship_date</w:t>
      </w:r>
      <w:proofErr w:type="spellEnd"/>
      <w:r>
        <w:t xml:space="preserve">, </w:t>
      </w:r>
      <w:proofErr w:type="spellStart"/>
      <w:r>
        <w:t>carrier</w:t>
      </w:r>
      <w:r w:rsidR="00BB1D30">
        <w:t>_name</w:t>
      </w:r>
      <w:proofErr w:type="spellEnd"/>
      <w:r w:rsidR="00BB1D30">
        <w:t xml:space="preserve"> and </w:t>
      </w:r>
      <w:proofErr w:type="spellStart"/>
      <w:r w:rsidR="00BB1D30">
        <w:t>delivery</w:t>
      </w:r>
      <w:r w:rsidR="00275170">
        <w:t>_date</w:t>
      </w:r>
      <w:proofErr w:type="spellEnd"/>
      <w:r w:rsidR="00B253E9">
        <w:t xml:space="preserve">, it is </w:t>
      </w:r>
      <w:proofErr w:type="gramStart"/>
      <w:r w:rsidR="00B253E9">
        <w:t>require</w:t>
      </w:r>
      <w:proofErr w:type="gramEnd"/>
      <w:r w:rsidR="00B253E9">
        <w:t xml:space="preserve"> for aggregation type query as per </w:t>
      </w:r>
      <w:r w:rsidR="006B5A61">
        <w:t xml:space="preserve">requirement </w:t>
      </w:r>
      <w:proofErr w:type="gramStart"/>
      <w:r w:rsidR="006B5A61">
        <w:t xml:space="preserve">of </w:t>
      </w:r>
      <w:r w:rsidR="00B253E9">
        <w:t xml:space="preserve"> part</w:t>
      </w:r>
      <w:proofErr w:type="gramEnd"/>
      <w:r w:rsidR="00B253E9">
        <w:t>1</w:t>
      </w:r>
      <w:r w:rsidR="00574047">
        <w:t xml:space="preserve"> query requirement</w:t>
      </w:r>
      <w:r w:rsidR="00B253E9">
        <w:t>, average delivery time per carrier for last 30 days.</w:t>
      </w:r>
    </w:p>
    <w:p w14:paraId="1B666988" w14:textId="77777777" w:rsidR="00B54C81" w:rsidRDefault="00B54C81" w:rsidP="00E62AA3"/>
    <w:p w14:paraId="67A82942" w14:textId="3C762496" w:rsidR="00574047" w:rsidRDefault="008443E7" w:rsidP="00E62AA3">
      <w:r>
        <w:t>2. Write a SQL query to:</w:t>
      </w:r>
      <w:r>
        <w:br/>
        <w:t xml:space="preserve">   - Find the average delivery time per carrier for the last 30 days.</w:t>
      </w:r>
    </w:p>
    <w:p w14:paraId="29A5107C" w14:textId="77777777" w:rsidR="00B54C81" w:rsidRDefault="00B54C81" w:rsidP="001C1ED9"/>
    <w:p w14:paraId="2F1C9838" w14:textId="2737FB01" w:rsidR="00997D2C" w:rsidRDefault="00574047" w:rsidP="001C1ED9">
      <w:r>
        <w:t xml:space="preserve">Query: </w:t>
      </w:r>
    </w:p>
    <w:p w14:paraId="04AD88C7" w14:textId="0DEF4CCF" w:rsidR="00574047" w:rsidRDefault="00997D2C" w:rsidP="00997D2C">
      <w:pPr>
        <w:pStyle w:val="ListParagraph"/>
        <w:numPr>
          <w:ilvl w:val="0"/>
          <w:numId w:val="14"/>
        </w:numPr>
      </w:pPr>
      <w:r>
        <w:t>Select</w:t>
      </w:r>
      <w:r w:rsidR="001C1ED9" w:rsidRPr="001C1ED9">
        <w:t xml:space="preserve"> </w:t>
      </w:r>
      <w:proofErr w:type="spellStart"/>
      <w:r w:rsidR="001C1ED9" w:rsidRPr="001C1ED9">
        <w:t>carrier_name</w:t>
      </w:r>
      <w:proofErr w:type="spellEnd"/>
      <w:r w:rsidR="001C1ED9" w:rsidRPr="001C1ED9">
        <w:t xml:space="preserve">, </w:t>
      </w:r>
      <w:proofErr w:type="gramStart"/>
      <w:r w:rsidR="001C1ED9" w:rsidRPr="001C1ED9">
        <w:t>AVG(TIMESTAMPDIFF(</w:t>
      </w:r>
      <w:proofErr w:type="gramEnd"/>
      <w:r w:rsidR="001C1ED9" w:rsidRPr="001C1ED9">
        <w:t xml:space="preserve">HOUR, </w:t>
      </w:r>
      <w:proofErr w:type="spellStart"/>
      <w:r w:rsidR="001C1ED9" w:rsidRPr="001C1ED9">
        <w:t>ship_date</w:t>
      </w:r>
      <w:proofErr w:type="spellEnd"/>
      <w:r w:rsidR="001C1ED9" w:rsidRPr="001C1ED9">
        <w:t xml:space="preserve">, </w:t>
      </w:r>
      <w:proofErr w:type="spellStart"/>
      <w:r w:rsidR="001C1ED9" w:rsidRPr="001C1ED9">
        <w:t>delivery_date</w:t>
      </w:r>
      <w:proofErr w:type="spellEnd"/>
      <w:r w:rsidR="001C1ED9" w:rsidRPr="001C1ED9">
        <w:t xml:space="preserve">)) AS </w:t>
      </w:r>
      <w:r w:rsidR="001C1ED9">
        <w:t xml:space="preserve">            </w:t>
      </w:r>
      <w:proofErr w:type="spellStart"/>
      <w:r w:rsidR="001C1ED9" w:rsidRPr="001C1ED9">
        <w:t>avg_hours</w:t>
      </w:r>
      <w:proofErr w:type="spellEnd"/>
      <w:r w:rsidR="001C1ED9" w:rsidRPr="001C1ED9">
        <w:t xml:space="preserve"> FROM </w:t>
      </w:r>
      <w:proofErr w:type="gramStart"/>
      <w:r w:rsidR="001C1ED9" w:rsidRPr="001C1ED9">
        <w:t>shipments  WHERE</w:t>
      </w:r>
      <w:proofErr w:type="gramEnd"/>
      <w:r w:rsidR="001C1ED9" w:rsidRPr="001C1ED9">
        <w:t xml:space="preserve"> </w:t>
      </w:r>
      <w:proofErr w:type="spellStart"/>
      <w:r w:rsidR="001C1ED9" w:rsidRPr="001C1ED9">
        <w:t>ship_date</w:t>
      </w:r>
      <w:proofErr w:type="spellEnd"/>
      <w:r w:rsidR="001C1ED9" w:rsidRPr="001C1ED9">
        <w:t xml:space="preserve"> &gt;= </w:t>
      </w:r>
      <w:proofErr w:type="gramStart"/>
      <w:r w:rsidR="001C1ED9" w:rsidRPr="001C1ED9">
        <w:t>NOW(</w:t>
      </w:r>
      <w:proofErr w:type="gramEnd"/>
      <w:r w:rsidR="001C1ED9" w:rsidRPr="001C1ED9">
        <w:t xml:space="preserve">) - INTERVAL 30 </w:t>
      </w:r>
      <w:proofErr w:type="gramStart"/>
      <w:r w:rsidR="001C1ED9" w:rsidRPr="001C1ED9">
        <w:t>DAY  GROUP</w:t>
      </w:r>
      <w:proofErr w:type="gramEnd"/>
      <w:r w:rsidR="001C1ED9" w:rsidRPr="001C1ED9">
        <w:t xml:space="preserve"> BY </w:t>
      </w:r>
      <w:proofErr w:type="spellStart"/>
      <w:r w:rsidR="001C1ED9" w:rsidRPr="001C1ED9">
        <w:t>carrier_name</w:t>
      </w:r>
      <w:proofErr w:type="spellEnd"/>
    </w:p>
    <w:p w14:paraId="5914D6DD" w14:textId="77777777" w:rsidR="00B54C81" w:rsidRDefault="008443E7" w:rsidP="00574047">
      <w:pPr>
        <w:ind w:firstLine="720"/>
      </w:pPr>
      <w:r>
        <w:br/>
      </w:r>
    </w:p>
    <w:p w14:paraId="4A1724FF" w14:textId="77777777" w:rsidR="00B54C81" w:rsidRDefault="00B54C81">
      <w:r>
        <w:br w:type="page"/>
      </w:r>
    </w:p>
    <w:p w14:paraId="298EA3AF" w14:textId="0F83B082" w:rsidR="001C1ED9" w:rsidRDefault="008443E7" w:rsidP="00B54C81">
      <w:r>
        <w:lastRenderedPageBreak/>
        <w:t xml:space="preserve">   - Identify shipments where the delivery time exceeded the carrier’s average by more than 25%.</w:t>
      </w:r>
    </w:p>
    <w:p w14:paraId="1261CCEC" w14:textId="77777777" w:rsidR="00D1662B" w:rsidRDefault="007D53A1" w:rsidP="00ED79D1">
      <w:r>
        <w:t xml:space="preserve">Query: </w:t>
      </w:r>
    </w:p>
    <w:p w14:paraId="18C35F4B" w14:textId="0551E67F" w:rsidR="00ED79D1" w:rsidRDefault="005043EC" w:rsidP="00ED79D1">
      <w:pPr>
        <w:pStyle w:val="ListParagraph"/>
        <w:numPr>
          <w:ilvl w:val="0"/>
          <w:numId w:val="13"/>
        </w:numPr>
      </w:pPr>
      <w:r>
        <w:t>Select</w:t>
      </w:r>
      <w:r w:rsidR="00ED79D1">
        <w:t xml:space="preserve"> a. </w:t>
      </w:r>
      <w:proofErr w:type="spellStart"/>
      <w:r w:rsidR="00ED79D1">
        <w:t>order_id</w:t>
      </w:r>
      <w:proofErr w:type="spellEnd"/>
      <w:r w:rsidR="00ED79D1">
        <w:t xml:space="preserve">, </w:t>
      </w:r>
      <w:proofErr w:type="spellStart"/>
      <w:r w:rsidR="00ED79D1">
        <w:t>a.carrier_name</w:t>
      </w:r>
      <w:proofErr w:type="spellEnd"/>
      <w:r w:rsidR="00ED79D1">
        <w:t xml:space="preserve">, </w:t>
      </w:r>
      <w:proofErr w:type="spellStart"/>
      <w:r w:rsidR="00ED79D1">
        <w:t>a.delivery_hours</w:t>
      </w:r>
      <w:proofErr w:type="spellEnd"/>
      <w:r w:rsidR="00ED79D1">
        <w:t xml:space="preserve">, </w:t>
      </w:r>
      <w:proofErr w:type="spellStart"/>
      <w:r w:rsidR="00ED79D1">
        <w:t>b.avg_hours</w:t>
      </w:r>
      <w:proofErr w:type="spellEnd"/>
      <w:r w:rsidR="00ED79D1">
        <w:t>, round((</w:t>
      </w:r>
      <w:proofErr w:type="spellStart"/>
      <w:r w:rsidR="00ED79D1">
        <w:t>a.delivery_hours-b.avg_hours</w:t>
      </w:r>
      <w:proofErr w:type="spellEnd"/>
      <w:r w:rsidR="00ED79D1">
        <w:t>)/</w:t>
      </w:r>
      <w:proofErr w:type="spellStart"/>
      <w:r w:rsidR="00ED79D1">
        <w:t>b.avg_hours</w:t>
      </w:r>
      <w:proofErr w:type="spellEnd"/>
      <w:r w:rsidR="00ED79D1">
        <w:t xml:space="preserve"> *100, 2) as </w:t>
      </w:r>
      <w:proofErr w:type="spellStart"/>
      <w:r w:rsidR="00ED79D1">
        <w:t>prcntile</w:t>
      </w:r>
      <w:proofErr w:type="spellEnd"/>
      <w:r w:rsidR="00ED79D1">
        <w:t xml:space="preserve"> from (Select </w:t>
      </w:r>
      <w:proofErr w:type="spellStart"/>
      <w:r w:rsidR="00ED79D1">
        <w:t>order_id</w:t>
      </w:r>
      <w:proofErr w:type="spellEnd"/>
      <w:r w:rsidR="00ED79D1">
        <w:t xml:space="preserve">, </w:t>
      </w:r>
      <w:proofErr w:type="spellStart"/>
      <w:r w:rsidR="00ED79D1">
        <w:t>carrier_name</w:t>
      </w:r>
      <w:proofErr w:type="spellEnd"/>
      <w:r w:rsidR="00ED79D1">
        <w:t xml:space="preserve">, TIMESTAMPDIFF(HOUR, </w:t>
      </w:r>
      <w:proofErr w:type="spellStart"/>
      <w:r w:rsidR="00ED79D1">
        <w:t>ship_date</w:t>
      </w:r>
      <w:proofErr w:type="spellEnd"/>
      <w:r w:rsidR="00ED79D1">
        <w:t xml:space="preserve">, </w:t>
      </w:r>
      <w:proofErr w:type="spellStart"/>
      <w:r w:rsidR="00ED79D1">
        <w:t>delivery_date</w:t>
      </w:r>
      <w:proofErr w:type="spellEnd"/>
      <w:r w:rsidR="00ED79D1">
        <w:t xml:space="preserve">) AS </w:t>
      </w:r>
      <w:proofErr w:type="spellStart"/>
      <w:r w:rsidR="00ED79D1">
        <w:t>delivery_hours</w:t>
      </w:r>
      <w:proofErr w:type="spellEnd"/>
      <w:r w:rsidR="00ED79D1">
        <w:t xml:space="preserve"> from shipments) as a join</w:t>
      </w:r>
      <w:r w:rsidR="004B5F70">
        <w:br/>
      </w:r>
      <w:r w:rsidR="00ED79D1">
        <w:t xml:space="preserve"> (SELECT  </w:t>
      </w:r>
      <w:proofErr w:type="spellStart"/>
      <w:r w:rsidR="00ED79D1">
        <w:t>carrier_name</w:t>
      </w:r>
      <w:proofErr w:type="spellEnd"/>
      <w:r w:rsidR="00ED79D1">
        <w:t xml:space="preserve">,  AVG(TIMESTAMPDIFF(HOUR, </w:t>
      </w:r>
      <w:proofErr w:type="spellStart"/>
      <w:r w:rsidR="00ED79D1">
        <w:t>ship_date</w:t>
      </w:r>
      <w:proofErr w:type="spellEnd"/>
      <w:r w:rsidR="00ED79D1">
        <w:t xml:space="preserve">, </w:t>
      </w:r>
      <w:proofErr w:type="spellStart"/>
      <w:r w:rsidR="00ED79D1">
        <w:t>delivery_date</w:t>
      </w:r>
      <w:proofErr w:type="spellEnd"/>
      <w:r w:rsidR="00ED79D1">
        <w:t xml:space="preserve">)) AS </w:t>
      </w:r>
      <w:proofErr w:type="spellStart"/>
      <w:r w:rsidR="00ED79D1">
        <w:t>avg_hours</w:t>
      </w:r>
      <w:proofErr w:type="spellEnd"/>
      <w:r w:rsidR="00ED79D1">
        <w:t xml:space="preserve"> FROM shipments  WHERE </w:t>
      </w:r>
      <w:proofErr w:type="spellStart"/>
      <w:r w:rsidR="00ED79D1">
        <w:t>ship_date</w:t>
      </w:r>
      <w:proofErr w:type="spellEnd"/>
      <w:r w:rsidR="00ED79D1">
        <w:t xml:space="preserve"> &gt;= NOW() - INTERVAL 30 DAY    GROUP BY </w:t>
      </w:r>
      <w:proofErr w:type="spellStart"/>
      <w:r w:rsidR="00ED79D1">
        <w:t>carrier_name</w:t>
      </w:r>
      <w:proofErr w:type="spellEnd"/>
      <w:r w:rsidR="00ED79D1">
        <w:t xml:space="preserve">) AS b on </w:t>
      </w:r>
      <w:proofErr w:type="spellStart"/>
      <w:r w:rsidR="00ED79D1">
        <w:t>b.carrier_name</w:t>
      </w:r>
      <w:proofErr w:type="spellEnd"/>
      <w:r w:rsidR="00ED79D1">
        <w:t>=</w:t>
      </w:r>
      <w:proofErr w:type="spellStart"/>
      <w:r w:rsidR="00ED79D1">
        <w:t>a.carrier_name</w:t>
      </w:r>
      <w:proofErr w:type="spellEnd"/>
      <w:r w:rsidR="00ED79D1">
        <w:t xml:space="preserve"> where </w:t>
      </w:r>
      <w:proofErr w:type="spellStart"/>
      <w:r w:rsidR="00ED79D1">
        <w:t>a.delivery_hours</w:t>
      </w:r>
      <w:proofErr w:type="spellEnd"/>
      <w:r w:rsidR="00ED79D1">
        <w:t xml:space="preserve"> &gt; </w:t>
      </w:r>
      <w:proofErr w:type="spellStart"/>
      <w:r w:rsidR="00ED79D1">
        <w:t>b.avg_hours</w:t>
      </w:r>
      <w:proofErr w:type="spellEnd"/>
      <w:r w:rsidR="00ED79D1">
        <w:t xml:space="preserve"> having </w:t>
      </w:r>
      <w:proofErr w:type="spellStart"/>
      <w:r w:rsidR="00ED79D1">
        <w:t>prcntile</w:t>
      </w:r>
      <w:proofErr w:type="spellEnd"/>
      <w:r w:rsidR="00ED79D1">
        <w:t xml:space="preserve"> &gt; 25.0</w:t>
      </w:r>
    </w:p>
    <w:p w14:paraId="1A2B8927" w14:textId="77777777" w:rsidR="00ED79D1" w:rsidRDefault="00ED79D1" w:rsidP="00ED79D1"/>
    <w:p w14:paraId="5909029D" w14:textId="77777777" w:rsidR="001A43FC" w:rsidRDefault="00ED79D1" w:rsidP="001A43FC">
      <w:pPr>
        <w:ind w:firstLine="720"/>
      </w:pPr>
      <w:r>
        <w:t xml:space="preserve">or </w:t>
      </w:r>
    </w:p>
    <w:p w14:paraId="4DF4BE87" w14:textId="4FBAB934" w:rsidR="001C1ED9" w:rsidRDefault="005043EC" w:rsidP="00ED79D1">
      <w:pPr>
        <w:pStyle w:val="ListParagraph"/>
        <w:numPr>
          <w:ilvl w:val="0"/>
          <w:numId w:val="13"/>
        </w:numPr>
      </w:pPr>
      <w:r>
        <w:t>Select</w:t>
      </w:r>
      <w:r w:rsidR="00ED79D1">
        <w:t xml:space="preserve"> a. </w:t>
      </w:r>
      <w:proofErr w:type="spellStart"/>
      <w:r w:rsidR="00ED79D1">
        <w:t>order_id</w:t>
      </w:r>
      <w:proofErr w:type="spellEnd"/>
      <w:r w:rsidR="00ED79D1">
        <w:t xml:space="preserve">, </w:t>
      </w:r>
      <w:proofErr w:type="spellStart"/>
      <w:r w:rsidR="00ED79D1">
        <w:t>a.carrier_name</w:t>
      </w:r>
      <w:proofErr w:type="spellEnd"/>
      <w:r w:rsidR="00ED79D1">
        <w:t xml:space="preserve">, </w:t>
      </w:r>
      <w:proofErr w:type="spellStart"/>
      <w:r w:rsidR="00ED79D1">
        <w:t>a.delivery_hours</w:t>
      </w:r>
      <w:proofErr w:type="spellEnd"/>
      <w:r w:rsidR="00ED79D1">
        <w:t xml:space="preserve">, </w:t>
      </w:r>
      <w:proofErr w:type="spellStart"/>
      <w:r w:rsidR="00ED79D1">
        <w:t>b.avg_hours</w:t>
      </w:r>
      <w:proofErr w:type="spellEnd"/>
      <w:r w:rsidR="00ED79D1">
        <w:t>, (</w:t>
      </w:r>
      <w:proofErr w:type="spellStart"/>
      <w:r w:rsidR="00ED79D1">
        <w:t>b.avg_hours</w:t>
      </w:r>
      <w:proofErr w:type="spellEnd"/>
      <w:r w:rsidR="00ED79D1">
        <w:t>+(</w:t>
      </w:r>
      <w:proofErr w:type="spellStart"/>
      <w:r w:rsidR="00ED79D1">
        <w:t>b.avg_hours</w:t>
      </w:r>
      <w:proofErr w:type="spellEnd"/>
      <w:r w:rsidR="00ED79D1">
        <w:t xml:space="preserve">*25/100)) as </w:t>
      </w:r>
      <w:proofErr w:type="spellStart"/>
      <w:r w:rsidR="00ED79D1">
        <w:t>increasevalue</w:t>
      </w:r>
      <w:proofErr w:type="spellEnd"/>
      <w:r w:rsidR="00ED79D1">
        <w:t xml:space="preserve">  FROM (SELECT </w:t>
      </w:r>
      <w:proofErr w:type="spellStart"/>
      <w:r w:rsidR="00ED79D1">
        <w:t>order_id</w:t>
      </w:r>
      <w:proofErr w:type="spellEnd"/>
      <w:r w:rsidR="00ED79D1">
        <w:t xml:space="preserve">, </w:t>
      </w:r>
      <w:proofErr w:type="spellStart"/>
      <w:r w:rsidR="00ED79D1">
        <w:t>carrier_name</w:t>
      </w:r>
      <w:proofErr w:type="spellEnd"/>
      <w:r w:rsidR="00ED79D1">
        <w:t xml:space="preserve">, TIMESTAMPDIFF(HOUR, </w:t>
      </w:r>
      <w:proofErr w:type="spellStart"/>
      <w:r w:rsidR="00ED79D1">
        <w:t>ship_date</w:t>
      </w:r>
      <w:proofErr w:type="spellEnd"/>
      <w:r w:rsidR="00ED79D1">
        <w:t xml:space="preserve">, </w:t>
      </w:r>
      <w:proofErr w:type="spellStart"/>
      <w:r w:rsidR="00ED79D1">
        <w:t>delivery_date</w:t>
      </w:r>
      <w:proofErr w:type="spellEnd"/>
      <w:r w:rsidR="00ED79D1">
        <w:t xml:space="preserve">) AS </w:t>
      </w:r>
      <w:proofErr w:type="spellStart"/>
      <w:r w:rsidR="00ED79D1">
        <w:t>delivery_hours</w:t>
      </w:r>
      <w:proofErr w:type="spellEnd"/>
      <w:r w:rsidR="00ED79D1">
        <w:t xml:space="preserve"> FROM shipments) AS a JOIN</w:t>
      </w:r>
      <w:r w:rsidR="001A43FC">
        <w:t xml:space="preserve"> </w:t>
      </w:r>
      <w:r>
        <w:br/>
      </w:r>
      <w:r w:rsidR="00ED79D1">
        <w:t xml:space="preserve">(SELECT  </w:t>
      </w:r>
      <w:proofErr w:type="spellStart"/>
      <w:r w:rsidR="00ED79D1">
        <w:t>carrier_name</w:t>
      </w:r>
      <w:proofErr w:type="spellEnd"/>
      <w:r w:rsidR="00ED79D1">
        <w:t xml:space="preserve">,  AVG(TIMESTAMPDIFF(HOUR, </w:t>
      </w:r>
      <w:proofErr w:type="spellStart"/>
      <w:r w:rsidR="00ED79D1">
        <w:t>ship_date</w:t>
      </w:r>
      <w:proofErr w:type="spellEnd"/>
      <w:r w:rsidR="00ED79D1">
        <w:t xml:space="preserve">, </w:t>
      </w:r>
      <w:proofErr w:type="spellStart"/>
      <w:r w:rsidR="00ED79D1">
        <w:t>delivery_date</w:t>
      </w:r>
      <w:proofErr w:type="spellEnd"/>
      <w:r w:rsidR="00ED79D1">
        <w:t xml:space="preserve">)) AS </w:t>
      </w:r>
      <w:proofErr w:type="spellStart"/>
      <w:r w:rsidR="00ED79D1">
        <w:t>avg_hours</w:t>
      </w:r>
      <w:proofErr w:type="spellEnd"/>
      <w:r w:rsidR="00ED79D1">
        <w:t xml:space="preserve"> FROM shipments  WHERE </w:t>
      </w:r>
      <w:proofErr w:type="spellStart"/>
      <w:r w:rsidR="00ED79D1">
        <w:t>ship_date</w:t>
      </w:r>
      <w:proofErr w:type="spellEnd"/>
      <w:r w:rsidR="00ED79D1">
        <w:t xml:space="preserve"> &gt;= NOW() - INTERVAL 30 DAY    GROUP BY </w:t>
      </w:r>
      <w:proofErr w:type="spellStart"/>
      <w:r w:rsidR="00ED79D1">
        <w:t>carrier_name</w:t>
      </w:r>
      <w:proofErr w:type="spellEnd"/>
      <w:r w:rsidR="00ED79D1">
        <w:t xml:space="preserve">) </w:t>
      </w:r>
      <w:r>
        <w:br/>
      </w:r>
      <w:r w:rsidR="00ED79D1">
        <w:t xml:space="preserve">AS b ON </w:t>
      </w:r>
      <w:proofErr w:type="spellStart"/>
      <w:r w:rsidR="00ED79D1">
        <w:t>b.carrier_name</w:t>
      </w:r>
      <w:proofErr w:type="spellEnd"/>
      <w:r w:rsidR="00ED79D1">
        <w:t>=</w:t>
      </w:r>
      <w:proofErr w:type="spellStart"/>
      <w:r w:rsidR="00ED79D1">
        <w:t>a.carrier_name</w:t>
      </w:r>
      <w:proofErr w:type="spellEnd"/>
      <w:r w:rsidR="00ED79D1">
        <w:t xml:space="preserve"> WHERE </w:t>
      </w:r>
      <w:proofErr w:type="spellStart"/>
      <w:r w:rsidR="00ED79D1">
        <w:t>a.delivery_hours</w:t>
      </w:r>
      <w:proofErr w:type="spellEnd"/>
      <w:r w:rsidR="00ED79D1">
        <w:t xml:space="preserve"> &gt; </w:t>
      </w:r>
      <w:proofErr w:type="spellStart"/>
      <w:r w:rsidR="00ED79D1">
        <w:t>b.avg_hours</w:t>
      </w:r>
      <w:proofErr w:type="spellEnd"/>
      <w:r w:rsidR="00ED79D1">
        <w:t xml:space="preserve"> HAVING </w:t>
      </w:r>
      <w:proofErr w:type="spellStart"/>
      <w:r w:rsidR="00ED79D1">
        <w:t>a.delivery_hours</w:t>
      </w:r>
      <w:proofErr w:type="spellEnd"/>
      <w:r w:rsidR="00ED79D1">
        <w:t xml:space="preserve"> &gt; </w:t>
      </w:r>
      <w:proofErr w:type="spellStart"/>
      <w:r w:rsidR="00ED79D1">
        <w:t>increasevalue</w:t>
      </w:r>
      <w:proofErr w:type="spellEnd"/>
    </w:p>
    <w:p w14:paraId="097FC069" w14:textId="77777777" w:rsidR="001C1ED9" w:rsidRDefault="001C1ED9" w:rsidP="00574047">
      <w:pPr>
        <w:ind w:firstLine="720"/>
      </w:pPr>
    </w:p>
    <w:p w14:paraId="3436BFC3" w14:textId="02BF7E57" w:rsidR="00344F4D" w:rsidRDefault="008443E7" w:rsidP="00574047">
      <w:pPr>
        <w:ind w:firstLine="720"/>
      </w:pPr>
      <w:r>
        <w:br/>
        <w:t>3. Describe how you would optimize performance if the table grows to 100 million rows.</w:t>
      </w:r>
    </w:p>
    <w:p w14:paraId="0E4CD97F" w14:textId="77777777" w:rsidR="00AB6933" w:rsidRDefault="00FA6CE1" w:rsidP="00FA6CE1">
      <w:r>
        <w:t xml:space="preserve">Ans: </w:t>
      </w:r>
    </w:p>
    <w:p w14:paraId="1A433286" w14:textId="77777777" w:rsidR="00AB6933" w:rsidRDefault="00FA6CE1" w:rsidP="00AB6933">
      <w:pPr>
        <w:pStyle w:val="ListParagraph"/>
        <w:numPr>
          <w:ilvl w:val="0"/>
          <w:numId w:val="12"/>
        </w:numPr>
      </w:pPr>
      <w:r>
        <w:t xml:space="preserve">We can use </w:t>
      </w:r>
      <w:r w:rsidR="00DD6789">
        <w:t xml:space="preserve">table portioning option </w:t>
      </w:r>
      <w:r w:rsidR="00293A62">
        <w:t xml:space="preserve">on </w:t>
      </w:r>
      <w:r w:rsidR="00F1564D">
        <w:t>date or on id base</w:t>
      </w:r>
      <w:r w:rsidR="00AB6933">
        <w:t>.</w:t>
      </w:r>
    </w:p>
    <w:p w14:paraId="4B30D005" w14:textId="77777777" w:rsidR="006E5B22" w:rsidRDefault="00AB6933" w:rsidP="00AB6933">
      <w:pPr>
        <w:pStyle w:val="ListParagraph"/>
        <w:numPr>
          <w:ilvl w:val="0"/>
          <w:numId w:val="12"/>
        </w:numPr>
      </w:pPr>
      <w:r>
        <w:t>W</w:t>
      </w:r>
      <w:r w:rsidR="006E5B22">
        <w:t xml:space="preserve">e </w:t>
      </w:r>
      <w:r w:rsidR="002E39AE">
        <w:t xml:space="preserve">can check all query which </w:t>
      </w:r>
      <w:r w:rsidR="00F62380">
        <w:t>running for the table and create index as per query running on it.</w:t>
      </w:r>
    </w:p>
    <w:p w14:paraId="4FD6174B" w14:textId="77777777" w:rsidR="006E5B22" w:rsidRDefault="00435861" w:rsidP="00AB6933">
      <w:pPr>
        <w:pStyle w:val="ListParagraph"/>
        <w:numPr>
          <w:ilvl w:val="0"/>
          <w:numId w:val="12"/>
        </w:numPr>
      </w:pPr>
      <w:r>
        <w:t>Avoid select * query</w:t>
      </w:r>
      <w:r w:rsidR="006E5B22">
        <w:t>,</w:t>
      </w:r>
      <w:r>
        <w:t xml:space="preserve"> use with column name instead of *</w:t>
      </w:r>
      <w:r w:rsidR="00E82657">
        <w:t>.</w:t>
      </w:r>
    </w:p>
    <w:p w14:paraId="0A526B5F" w14:textId="77777777" w:rsidR="006E5B22" w:rsidRDefault="006E5B22" w:rsidP="00AB6933">
      <w:pPr>
        <w:pStyle w:val="ListParagraph"/>
        <w:numPr>
          <w:ilvl w:val="0"/>
          <w:numId w:val="12"/>
        </w:numPr>
      </w:pPr>
      <w:r>
        <w:t>W</w:t>
      </w:r>
      <w:r w:rsidR="00F210B0">
        <w:t xml:space="preserve">e can check the hardware of server if running on normal </w:t>
      </w:r>
      <w:proofErr w:type="spellStart"/>
      <w:r w:rsidR="00F210B0">
        <w:t>hdd</w:t>
      </w:r>
      <w:proofErr w:type="spellEnd"/>
      <w:r w:rsidR="00F210B0">
        <w:t xml:space="preserve"> use </w:t>
      </w:r>
      <w:proofErr w:type="spellStart"/>
      <w:r w:rsidR="00F210B0">
        <w:t>ssd</w:t>
      </w:r>
      <w:proofErr w:type="spellEnd"/>
      <w:r w:rsidR="00F210B0">
        <w:t xml:space="preserve"> </w:t>
      </w:r>
      <w:r w:rsidR="00302FAE">
        <w:t>and</w:t>
      </w:r>
      <w:r w:rsidR="00F210B0">
        <w:t xml:space="preserve"> increase ram</w:t>
      </w:r>
      <w:r w:rsidR="00302FAE">
        <w:t xml:space="preserve"> if not enough in server.</w:t>
      </w:r>
    </w:p>
    <w:p w14:paraId="0BDF16EA" w14:textId="6313D154" w:rsidR="00FA6CE1" w:rsidRDefault="007B3E5E" w:rsidP="00AB6933">
      <w:pPr>
        <w:pStyle w:val="ListParagraph"/>
        <w:numPr>
          <w:ilvl w:val="0"/>
          <w:numId w:val="12"/>
        </w:numPr>
      </w:pPr>
      <w:r>
        <w:t>We can go with table switching concept monthly base table creation</w:t>
      </w:r>
      <w:r w:rsidR="00096C1E">
        <w:t xml:space="preserve"> with </w:t>
      </w:r>
      <w:r w:rsidR="00D84BEF">
        <w:t>(</w:t>
      </w:r>
      <w:r w:rsidR="00096C1E">
        <w:t xml:space="preserve">table + </w:t>
      </w:r>
      <w:proofErr w:type="spellStart"/>
      <w:r w:rsidR="00096C1E">
        <w:t>monthyear</w:t>
      </w:r>
      <w:proofErr w:type="spellEnd"/>
      <w:r w:rsidR="00D84BEF">
        <w:t>) and create lookup table of table switching.</w:t>
      </w:r>
    </w:p>
    <w:p w14:paraId="0E9D7577" w14:textId="2FAA32EF" w:rsidR="00344F4D" w:rsidRDefault="00344F4D"/>
    <w:p w14:paraId="49B00AC1" w14:textId="2949CDA4" w:rsidR="00344F4D" w:rsidRDefault="008443E7">
      <w:pPr>
        <w:pStyle w:val="Heading2"/>
      </w:pPr>
      <w:r>
        <w:lastRenderedPageBreak/>
        <w:t>Part 4: Data Scenario Discussion (Short Write-Up)</w:t>
      </w:r>
    </w:p>
    <w:p w14:paraId="0199749F" w14:textId="77777777" w:rsidR="00344F4D" w:rsidRDefault="008443E7">
      <w:r>
        <w:t>In under 300 words:</w:t>
      </w:r>
      <w:r>
        <w:br/>
        <w:t>Describe a challenging data migration or performance issue you solved — what was the root cause, how did you identify it, and what was your fix?</w:t>
      </w:r>
    </w:p>
    <w:p w14:paraId="1702A152" w14:textId="77777777" w:rsidR="00B2221C" w:rsidRDefault="0057150E">
      <w:r>
        <w:t xml:space="preserve">Ans: </w:t>
      </w:r>
    </w:p>
    <w:p w14:paraId="24EA8810" w14:textId="11CE3394" w:rsidR="00D12038" w:rsidRDefault="0057150E" w:rsidP="00B2221C">
      <w:pPr>
        <w:pStyle w:val="ListParagraph"/>
        <w:numPr>
          <w:ilvl w:val="0"/>
          <w:numId w:val="15"/>
        </w:numPr>
      </w:pPr>
      <w:r>
        <w:t xml:space="preserve">Use of index as per given </w:t>
      </w:r>
      <w:r w:rsidR="00337543">
        <w:t xml:space="preserve">requirement write query and create index accordingly and check the query </w:t>
      </w:r>
      <w:r w:rsidR="00464A1B">
        <w:t xml:space="preserve">index usage using explain command where type=all showing </w:t>
      </w:r>
      <w:r w:rsidR="00416323">
        <w:t>it means index is not using and scanning all records</w:t>
      </w:r>
      <w:r w:rsidR="00D01165">
        <w:t>, checked queries with single index and checked with compound index</w:t>
      </w:r>
      <w:r w:rsidR="00B2221C">
        <w:t>.</w:t>
      </w:r>
    </w:p>
    <w:p w14:paraId="65E93E88" w14:textId="7DC986CA" w:rsidR="00B2221C" w:rsidRDefault="000A7555" w:rsidP="00B2221C">
      <w:pPr>
        <w:pStyle w:val="ListParagraph"/>
        <w:numPr>
          <w:ilvl w:val="0"/>
          <w:numId w:val="15"/>
        </w:numPr>
      </w:pPr>
      <w:r>
        <w:t xml:space="preserve">Checked </w:t>
      </w:r>
      <w:r w:rsidR="00F009BA">
        <w:t xml:space="preserve">csv files and clean the data like null values field, remove duplicate value on the basis of </w:t>
      </w:r>
      <w:proofErr w:type="spellStart"/>
      <w:r w:rsidR="00F009BA">
        <w:t>order_id</w:t>
      </w:r>
      <w:proofErr w:type="spellEnd"/>
      <w:r w:rsidR="00113989">
        <w:t>, fill the 0 value where cost field is null or blank</w:t>
      </w:r>
      <w:r w:rsidR="00BD5E7D">
        <w:t xml:space="preserve"> after completion this send to </w:t>
      </w:r>
      <w:r w:rsidR="00437EEE">
        <w:t>next stage where data uploading and keeping rejects and success records in output after upload completion</w:t>
      </w:r>
      <w:r w:rsidR="00E74024">
        <w:t xml:space="preserve">. Next stage </w:t>
      </w:r>
      <w:proofErr w:type="gramStart"/>
      <w:r w:rsidR="00E74024">
        <w:t>send</w:t>
      </w:r>
      <w:proofErr w:type="gramEnd"/>
      <w:r w:rsidR="00E74024">
        <w:t xml:space="preserve"> notification of upload with summary report </w:t>
      </w:r>
      <w:r w:rsidR="000C3EFD">
        <w:t xml:space="preserve">having details of </w:t>
      </w:r>
      <w:r w:rsidR="00C26D64">
        <w:t xml:space="preserve">rejected, success and taken time </w:t>
      </w:r>
      <w:r w:rsidR="008917B4">
        <w:t>in process start and end time.</w:t>
      </w:r>
    </w:p>
    <w:p w14:paraId="6B3BD37F" w14:textId="6FE28D1B" w:rsidR="008917B4" w:rsidRDefault="00E13D11" w:rsidP="00B2221C">
      <w:pPr>
        <w:pStyle w:val="ListParagraph"/>
        <w:numPr>
          <w:ilvl w:val="0"/>
          <w:numId w:val="15"/>
        </w:numPr>
      </w:pPr>
      <w:r>
        <w:t xml:space="preserve">Records </w:t>
      </w:r>
      <w:proofErr w:type="gramStart"/>
      <w:r>
        <w:t>was</w:t>
      </w:r>
      <w:proofErr w:type="gramEnd"/>
      <w:r>
        <w:t xml:space="preserve"> uploading one by one and find it was running slow</w:t>
      </w:r>
      <w:r w:rsidR="00494859">
        <w:t xml:space="preserve"> to complete upload it </w:t>
      </w:r>
      <w:proofErr w:type="gramStart"/>
      <w:r w:rsidR="00494859">
        <w:t>take</w:t>
      </w:r>
      <w:proofErr w:type="gramEnd"/>
      <w:r w:rsidR="00494859">
        <w:t xml:space="preserve"> more time, to resolve the issue use </w:t>
      </w:r>
      <w:r w:rsidR="009755E2">
        <w:t>1000 insertion at a time</w:t>
      </w:r>
      <w:r w:rsidR="00D2358C">
        <w:t>.</w:t>
      </w:r>
    </w:p>
    <w:sectPr w:rsidR="00891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0046D6"/>
    <w:multiLevelType w:val="hybridMultilevel"/>
    <w:tmpl w:val="8D1049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147B9"/>
    <w:multiLevelType w:val="hybridMultilevel"/>
    <w:tmpl w:val="91A4B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D3A22"/>
    <w:multiLevelType w:val="hybridMultilevel"/>
    <w:tmpl w:val="C5469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06747"/>
    <w:multiLevelType w:val="hybridMultilevel"/>
    <w:tmpl w:val="32AA31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0564F"/>
    <w:multiLevelType w:val="hybridMultilevel"/>
    <w:tmpl w:val="EF309F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439AA"/>
    <w:multiLevelType w:val="hybridMultilevel"/>
    <w:tmpl w:val="845661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14330">
    <w:abstractNumId w:val="8"/>
  </w:num>
  <w:num w:numId="2" w16cid:durableId="1157263250">
    <w:abstractNumId w:val="6"/>
  </w:num>
  <w:num w:numId="3" w16cid:durableId="1922055741">
    <w:abstractNumId w:val="5"/>
  </w:num>
  <w:num w:numId="4" w16cid:durableId="2139493036">
    <w:abstractNumId w:val="4"/>
  </w:num>
  <w:num w:numId="5" w16cid:durableId="424347005">
    <w:abstractNumId w:val="7"/>
  </w:num>
  <w:num w:numId="6" w16cid:durableId="1797872418">
    <w:abstractNumId w:val="3"/>
  </w:num>
  <w:num w:numId="7" w16cid:durableId="246427295">
    <w:abstractNumId w:val="2"/>
  </w:num>
  <w:num w:numId="8" w16cid:durableId="409542049">
    <w:abstractNumId w:val="1"/>
  </w:num>
  <w:num w:numId="9" w16cid:durableId="1494645004">
    <w:abstractNumId w:val="0"/>
  </w:num>
  <w:num w:numId="10" w16cid:durableId="1341008463">
    <w:abstractNumId w:val="14"/>
  </w:num>
  <w:num w:numId="11" w16cid:durableId="672025328">
    <w:abstractNumId w:val="12"/>
  </w:num>
  <w:num w:numId="12" w16cid:durableId="1169517059">
    <w:abstractNumId w:val="10"/>
  </w:num>
  <w:num w:numId="13" w16cid:durableId="484974481">
    <w:abstractNumId w:val="9"/>
  </w:num>
  <w:num w:numId="14" w16cid:durableId="438835137">
    <w:abstractNumId w:val="13"/>
  </w:num>
  <w:num w:numId="15" w16cid:durableId="9658951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E3"/>
    <w:rsid w:val="00034616"/>
    <w:rsid w:val="0006063C"/>
    <w:rsid w:val="0008649E"/>
    <w:rsid w:val="00096C1E"/>
    <w:rsid w:val="000A7555"/>
    <w:rsid w:val="000C3EFD"/>
    <w:rsid w:val="000F557B"/>
    <w:rsid w:val="00113989"/>
    <w:rsid w:val="0015074B"/>
    <w:rsid w:val="001A43FC"/>
    <w:rsid w:val="001C1ED9"/>
    <w:rsid w:val="001C6BAF"/>
    <w:rsid w:val="002627A3"/>
    <w:rsid w:val="00264C76"/>
    <w:rsid w:val="00275170"/>
    <w:rsid w:val="00293A62"/>
    <w:rsid w:val="0029639D"/>
    <w:rsid w:val="00297FF0"/>
    <w:rsid w:val="002E39AE"/>
    <w:rsid w:val="00302FAE"/>
    <w:rsid w:val="003265F2"/>
    <w:rsid w:val="00326F90"/>
    <w:rsid w:val="00337543"/>
    <w:rsid w:val="00344F4D"/>
    <w:rsid w:val="003B1B31"/>
    <w:rsid w:val="003B564D"/>
    <w:rsid w:val="00416323"/>
    <w:rsid w:val="00435861"/>
    <w:rsid w:val="00437EEE"/>
    <w:rsid w:val="00464A1B"/>
    <w:rsid w:val="00494859"/>
    <w:rsid w:val="004B5F70"/>
    <w:rsid w:val="004C3A5D"/>
    <w:rsid w:val="00500405"/>
    <w:rsid w:val="005043EC"/>
    <w:rsid w:val="0057150E"/>
    <w:rsid w:val="00574047"/>
    <w:rsid w:val="00623EEA"/>
    <w:rsid w:val="006B5A61"/>
    <w:rsid w:val="006E5B22"/>
    <w:rsid w:val="006F4C0A"/>
    <w:rsid w:val="00727EC3"/>
    <w:rsid w:val="007B3E5E"/>
    <w:rsid w:val="007D53A1"/>
    <w:rsid w:val="007F270B"/>
    <w:rsid w:val="008443E7"/>
    <w:rsid w:val="008917B4"/>
    <w:rsid w:val="008C59BC"/>
    <w:rsid w:val="009755E2"/>
    <w:rsid w:val="00997D2C"/>
    <w:rsid w:val="00A06004"/>
    <w:rsid w:val="00AA1D8D"/>
    <w:rsid w:val="00AB6933"/>
    <w:rsid w:val="00AD6073"/>
    <w:rsid w:val="00B05ADF"/>
    <w:rsid w:val="00B2221C"/>
    <w:rsid w:val="00B253E9"/>
    <w:rsid w:val="00B30D25"/>
    <w:rsid w:val="00B4565E"/>
    <w:rsid w:val="00B47730"/>
    <w:rsid w:val="00B54C81"/>
    <w:rsid w:val="00BB1D30"/>
    <w:rsid w:val="00BB3F38"/>
    <w:rsid w:val="00BD5E7D"/>
    <w:rsid w:val="00C26D64"/>
    <w:rsid w:val="00C51E3A"/>
    <w:rsid w:val="00CB0664"/>
    <w:rsid w:val="00D01165"/>
    <w:rsid w:val="00D12038"/>
    <w:rsid w:val="00D1662B"/>
    <w:rsid w:val="00D2358C"/>
    <w:rsid w:val="00D84BEF"/>
    <w:rsid w:val="00DC2BE4"/>
    <w:rsid w:val="00DD6789"/>
    <w:rsid w:val="00DE0C8F"/>
    <w:rsid w:val="00E13D11"/>
    <w:rsid w:val="00E62AA3"/>
    <w:rsid w:val="00E7122A"/>
    <w:rsid w:val="00E74024"/>
    <w:rsid w:val="00E82657"/>
    <w:rsid w:val="00ED79D1"/>
    <w:rsid w:val="00F009BA"/>
    <w:rsid w:val="00F1564D"/>
    <w:rsid w:val="00F210B0"/>
    <w:rsid w:val="00F62380"/>
    <w:rsid w:val="00FA6C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BBC4DBF-65DC-4333-90BD-9B52C594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Dharmendra mehto</cp:lastModifiedBy>
  <cp:revision>4</cp:revision>
  <dcterms:created xsi:type="dcterms:W3CDTF">2025-10-15T15:18:00Z</dcterms:created>
  <dcterms:modified xsi:type="dcterms:W3CDTF">2025-10-15T15:44:00Z</dcterms:modified>
  <cp:category/>
</cp:coreProperties>
</file>